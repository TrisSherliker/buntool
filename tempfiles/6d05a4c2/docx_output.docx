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IP-2020-20202020</w:t>
      </w:r>
    </w:p>
    <w:p>
      <w:pPr>
        <w:jc w:val="center"/>
      </w:pPr>
      <w:r>
        <w:rPr>
          <w:b/>
          <w:sz w:val="28"/>
        </w:rPr>
        <w:t>Smith v Jones</w:t>
      </w:r>
    </w:p>
    <w:p>
      <w:pPr>
        <w:jc w:val="center"/>
      </w:pPr>
      <w:r>
        <w:rPr>
          <w:b/>
          <w:sz w:val="32"/>
        </w:rPr>
        <w:t>BUNDLE A: PROCEEDOS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94"/>
        <w:gridCol w:w="5386"/>
        <w:gridCol w:w="1984"/>
        <w:gridCol w:w="964"/>
      </w:tblGrid>
      <w:tr>
        <w:tc>
          <w:tcPr>
            <w:tcW w:type="dxa" w:w="2160"/>
          </w:tcPr>
          <w:p>
            <w:r>
              <w:rPr>
                <w:b/>
                <w:sz w:val="20"/>
              </w:rPr>
              <w:t>Tab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Title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  <w:sz w:val="20"/>
              </w:rPr>
              <w:t>Page</w:t>
            </w:r>
          </w:p>
        </w:tc>
      </w:tr>
      <w:tr>
        <w:tc>
          <w:tcPr>
            <w:tcW w:type="dxa" w:w="794"/>
          </w:tcPr>
          <w:p>
            <w:r>
              <w:t>Tab</w:t>
            </w:r>
          </w:p>
        </w:tc>
        <w:tc>
          <w:tcPr>
            <w:tcW w:type="dxa" w:w="5386"/>
          </w:tcPr>
          <w:p>
            <w:r>
              <w:t>Title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964"/>
          </w:tcPr>
          <w:p>
            <w:r>
              <w:t>Page</w:t>
            </w:r>
          </w:p>
        </w:tc>
      </w:tr>
      <w:tr>
        <w:tc>
          <w:tcPr>
            <w:tcW w:type="dxa" w:w="794"/>
          </w:tcPr>
          <w:p>
            <w:r>
              <w:t>001.</w:t>
            </w:r>
          </w:p>
        </w:tc>
        <w:tc>
          <w:tcPr>
            <w:tcW w:type="dxa" w:w="5386"/>
          </w:tcPr>
          <w:p>
            <w:r>
              <w:t>Malvina Reynolds - Magic Penny - 1 feb 2023</w:t>
            </w:r>
          </w:p>
        </w:tc>
        <w:tc>
          <w:tcPr>
            <w:tcW w:type="dxa" w:w="1984"/>
          </w:tcPr>
          <w:p>
            <w:r>
              <w:t>01 Feb 2023</w:t>
            </w:r>
          </w:p>
        </w:tc>
        <w:tc>
          <w:tcPr>
            <w:tcW w:type="dxa" w:w="964"/>
          </w:tcPr>
          <w:p>
            <w:r>
              <w:t>0</w:t>
            </w:r>
          </w:p>
        </w:tc>
      </w:tr>
      <w:tr>
        <w:tc>
          <w:tcPr>
            <w:tcW w:type="dxa" w:w="794"/>
          </w:tcPr>
          <w:p>
            <w:r>
              <w:t>002.</w:t>
            </w:r>
          </w:p>
        </w:tc>
        <w:tc>
          <w:tcPr>
            <w:tcW w:type="dxa" w:w="5386"/>
          </w:tcPr>
          <w:p>
            <w:r>
              <w:t>Jeff Buckley - Hallelujah</w:t>
            </w:r>
          </w:p>
        </w:tc>
        <w:tc>
          <w:tcPr>
            <w:tcW w:type="dxa" w:w="1984"/>
          </w:tcPr>
          <w:p>
            <w:r>
              <w:t>10 Feb 2025</w:t>
            </w:r>
          </w:p>
        </w:tc>
        <w:tc>
          <w:tcPr>
            <w:tcW w:type="dxa" w:w="964"/>
          </w:tcPr>
          <w:p>
            <w:r>
              <w:t>2</w:t>
            </w:r>
          </w:p>
        </w:tc>
      </w:tr>
      <w:tr>
        <w:tc>
          <w:tcPr>
            <w:tcW w:type="dxa" w:w="794"/>
          </w:tcPr>
          <w:p>
            <w:r>
              <w:t>003.</w:t>
            </w:r>
          </w:p>
        </w:tc>
        <w:tc>
          <w:tcPr>
            <w:tcW w:type="dxa" w:w="5386"/>
          </w:tcPr>
          <w:p>
            <w:r>
              <w:t>99 Red Balloons</w:t>
            </w:r>
          </w:p>
        </w:tc>
        <w:tc>
          <w:tcPr>
            <w:tcW w:type="dxa" w:w="1984"/>
          </w:tcPr>
          <w:p>
            <w:r>
              <w:t>11 Feb 2025</w:t>
            </w:r>
          </w:p>
        </w:tc>
        <w:tc>
          <w:tcPr>
            <w:tcW w:type="dxa" w:w="964"/>
          </w:tcPr>
          <w:p>
            <w:r>
              <w:t>5</w:t>
            </w:r>
          </w:p>
        </w:tc>
      </w:tr>
      <w:tr>
        <w:tc>
          <w:tcPr>
            <w:tcW w:type="dxa" w:w="794"/>
          </w:tcPr>
          <w:p>
            <w:r>
              <w:t>004.</w:t>
            </w:r>
          </w:p>
        </w:tc>
        <w:tc>
          <w:tcPr>
            <w:tcW w:type="dxa" w:w="5386"/>
          </w:tcPr>
          <w:p>
            <w:r>
              <w:t>99 red balloons larger</w:t>
            </w:r>
          </w:p>
        </w:tc>
        <w:tc>
          <w:tcPr>
            <w:tcW w:type="dxa" w:w="1984"/>
          </w:tcPr>
          <w:p>
            <w:r>
              <w:t>11 Feb 2025</w:t>
            </w:r>
          </w:p>
        </w:tc>
        <w:tc>
          <w:tcPr>
            <w:tcW w:type="dxa" w:w="964"/>
          </w:tcPr>
          <w:p>
            <w:r>
              <w:t>7</w:t>
            </w:r>
          </w:p>
        </w:tc>
      </w:tr>
      <w:tr>
        <w:tc>
          <w:tcPr>
            <w:tcW w:type="dxa" w:w="794"/>
          </w:tcPr>
          <w:p>
            <w:r>
              <w:t>005.</w:t>
            </w:r>
          </w:p>
        </w:tc>
        <w:tc>
          <w:tcPr>
            <w:tcW w:type="dxa" w:w="5386"/>
          </w:tcPr>
          <w:p>
            <w:r>
              <w:t>The Longest Johns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10</w:t>
            </w:r>
          </w:p>
        </w:tc>
      </w:tr>
      <w:tr>
        <w:tc>
          <w:tcPr>
            <w:tcW w:type="dxa" w:w="794"/>
          </w:tcPr>
          <w:p>
            <w:r>
              <w:t>006.</w:t>
            </w:r>
          </w:p>
        </w:tc>
        <w:tc>
          <w:tcPr>
            <w:tcW w:type="dxa" w:w="5386"/>
          </w:tcPr>
          <w:p>
            <w:r>
              <w:t>Nathan Evans - Wellerman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14</w:t>
            </w:r>
          </w:p>
        </w:tc>
      </w:tr>
      <w:tr>
        <w:tc>
          <w:tcPr>
            <w:tcW w:type="dxa" w:w="794"/>
          </w:tcPr>
          <w:p>
            <w:r>
              <w:t>007.</w:t>
            </w:r>
          </w:p>
        </w:tc>
        <w:tc>
          <w:tcPr>
            <w:tcW w:type="dxa" w:w="5386"/>
          </w:tcPr>
          <w:p>
            <w:r>
              <w:t>AlicebanD - True Blood</w:t>
            </w:r>
          </w:p>
        </w:tc>
        <w:tc>
          <w:tcPr>
            <w:tcW w:type="dxa" w:w="1984"/>
          </w:tcPr>
          <w:p>
            <w:r>
              <w:t>15 Feb 2025</w:t>
            </w:r>
          </w:p>
        </w:tc>
        <w:tc>
          <w:tcPr>
            <w:tcW w:type="dxa" w:w="964"/>
          </w:tcPr>
          <w:p>
            <w:r>
              <w:t>19</w:t>
            </w:r>
          </w:p>
        </w:tc>
      </w:tr>
      <w:tr>
        <w:tc>
          <w:tcPr>
            <w:tcW w:type="dxa" w:w="794"/>
          </w:tcPr>
          <w:p>
            <w:r>
              <w:t>008.</w:t>
            </w:r>
          </w:p>
        </w:tc>
        <w:tc>
          <w:tcPr>
            <w:tcW w:type="dxa" w:w="5386"/>
          </w:tcPr>
          <w:p>
            <w:r>
              <w:t>Gary Jules - Mad World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22</w:t>
            </w:r>
          </w:p>
        </w:tc>
      </w:tr>
      <w:tr>
        <w:tc>
          <w:tcPr>
            <w:tcW w:type="dxa" w:w="794"/>
          </w:tcPr>
          <w:p>
            <w:r>
              <w:t>009.</w:t>
            </w:r>
          </w:p>
        </w:tc>
        <w:tc>
          <w:tcPr>
            <w:tcW w:type="dxa" w:w="5386"/>
          </w:tcPr>
          <w:p>
            <w:r>
              <w:t>Misc Traditional - Wellerman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24</w:t>
            </w:r>
          </w:p>
        </w:tc>
      </w:tr>
      <w:tr>
        <w:tc>
          <w:tcPr>
            <w:tcW w:type="dxa" w:w="794"/>
          </w:tcPr>
          <w:p>
            <w:r>
              <w:t>010.</w:t>
            </w:r>
          </w:p>
        </w:tc>
        <w:tc>
          <w:tcPr>
            <w:tcW w:type="dxa" w:w="5386"/>
          </w:tcPr>
          <w:p>
            <w:r>
              <w:t>Parker Millsap - Old Time Religion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28</w:t>
            </w:r>
          </w:p>
        </w:tc>
      </w:tr>
      <w:tr>
        <w:tc>
          <w:tcPr>
            <w:tcW w:type="dxa" w:w="794"/>
          </w:tcPr>
          <w:p>
            <w:r>
              <w:t>011.</w:t>
            </w:r>
          </w:p>
        </w:tc>
        <w:tc>
          <w:tcPr>
            <w:tcW w:type="dxa" w:w="5386"/>
          </w:tcPr>
          <w:p>
            <w:r>
              <w:t>Buddy Holly - Everyday</w:t>
            </w:r>
          </w:p>
        </w:tc>
        <w:tc>
          <w:tcPr>
            <w:tcW w:type="dxa" w:w="1984"/>
          </w:tcPr>
          <w:p>
            <w:r>
              <w:t>17 Feb 2025</w:t>
            </w:r>
          </w:p>
        </w:tc>
        <w:tc>
          <w:tcPr>
            <w:tcW w:type="dxa" w:w="964"/>
          </w:tcPr>
          <w:p>
            <w:r>
              <w:t>31</w:t>
            </w:r>
          </w:p>
        </w:tc>
      </w:tr>
      <w:tr>
        <w:tc>
          <w:tcPr>
            <w:tcW w:type="dxa" w:w="794"/>
          </w:tcPr>
          <w:p>
            <w:r>
              <w:t>012.</w:t>
            </w:r>
          </w:p>
        </w:tc>
        <w:tc>
          <w:tcPr>
            <w:tcW w:type="dxa" w:w="5386"/>
          </w:tcPr>
          <w:p>
            <w:r>
              <w:t>Smash Mouth - All Star</w:t>
            </w:r>
          </w:p>
        </w:tc>
        <w:tc>
          <w:tcPr>
            <w:tcW w:type="dxa" w:w="1984"/>
          </w:tcPr>
          <w:p>
            <w:r>
              <w:t>20 Feb 2025</w:t>
            </w:r>
          </w:p>
        </w:tc>
        <w:tc>
          <w:tcPr>
            <w:tcW w:type="dxa" w:w="964"/>
          </w:tcPr>
          <w:p>
            <w:r>
              <w:t>34</w:t>
            </w:r>
          </w:p>
        </w:tc>
      </w:tr>
      <w:tr>
        <w:tc>
          <w:tcPr>
            <w:tcW w:type="dxa" w:w="794"/>
          </w:tcPr>
          <w:p>
            <w:r>
              <w:t>013.</w:t>
            </w:r>
          </w:p>
        </w:tc>
        <w:tc>
          <w:tcPr>
            <w:tcW w:type="dxa" w:w="5386"/>
          </w:tcPr>
          <w:p>
            <w:r>
              <w:t>Creedence Clearwater Revival - Bad Moon Rising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36</w:t>
            </w:r>
          </w:p>
        </w:tc>
      </w:tr>
      <w:tr>
        <w:tc>
          <w:tcPr>
            <w:tcW w:type="dxa" w:w="794"/>
          </w:tcPr>
          <w:p>
            <w:r>
              <w:t>014.</w:t>
            </w:r>
          </w:p>
        </w:tc>
        <w:tc>
          <w:tcPr>
            <w:tcW w:type="dxa" w:w="5386"/>
          </w:tcPr>
          <w:p>
            <w:r>
              <w:t>Kenny Rogers - The Gambler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38</w:t>
            </w:r>
          </w:p>
        </w:tc>
      </w:tr>
      <w:tr>
        <w:tc>
          <w:tcPr>
            <w:tcW w:type="dxa" w:w="794"/>
          </w:tcPr>
          <w:p>
            <w:r>
              <w:t>015.</w:t>
            </w:r>
          </w:p>
        </w:tc>
        <w:tc>
          <w:tcPr>
            <w:tcW w:type="dxa" w:w="5386"/>
          </w:tcPr>
          <w:p>
            <w:r>
              <w:t>Annie Lennox - Into The West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41</w:t>
            </w:r>
          </w:p>
        </w:tc>
      </w:tr>
      <w:tr>
        <w:tc>
          <w:tcPr>
            <w:tcW w:type="dxa" w:w="794"/>
          </w:tcPr>
          <w:p>
            <w:r>
              <w:t>016.</w:t>
            </w:r>
          </w:p>
        </w:tc>
        <w:tc>
          <w:tcPr>
            <w:tcW w:type="dxa" w:w="5386"/>
          </w:tcPr>
          <w:p>
            <w:r>
              <w:t>Johnny Cash - Folsom Prison Blues</w:t>
            </w:r>
          </w:p>
        </w:tc>
        <w:tc>
          <w:tcPr>
            <w:tcW w:type="dxa" w:w="1984"/>
          </w:tcPr>
          <w:p>
            <w:r>
              <w:t>01 Mar 2025</w:t>
            </w:r>
          </w:p>
        </w:tc>
        <w:tc>
          <w:tcPr>
            <w:tcW w:type="dxa" w:w="964"/>
          </w:tcPr>
          <w:p>
            <w:r>
              <w:t>43</w:t>
            </w:r>
          </w:p>
        </w:tc>
      </w:tr>
      <w:tr>
        <w:tc>
          <w:tcPr>
            <w:tcW w:type="dxa" w:w="794"/>
          </w:tcPr>
          <w:p>
            <w:r>
              <w:t>017.</w:t>
            </w:r>
          </w:p>
        </w:tc>
        <w:tc>
          <w:tcPr>
            <w:tcW w:type="dxa" w:w="5386"/>
          </w:tcPr>
          <w:p>
            <w:r>
              <w:t>Misc Cartoons - Lava - Lava</w:t>
            </w:r>
          </w:p>
        </w:tc>
        <w:tc>
          <w:tcPr>
            <w:tcW w:type="dxa" w:w="1984"/>
          </w:tcPr>
          <w:p>
            <w:r>
              <w:t>08 Mar 2025</w:t>
            </w:r>
          </w:p>
        </w:tc>
        <w:tc>
          <w:tcPr>
            <w:tcW w:type="dxa" w:w="964"/>
          </w:tcPr>
          <w:p>
            <w:r>
              <w:t>46</w:t>
            </w:r>
          </w:p>
        </w:tc>
      </w:tr>
      <w:tr>
        <w:tc>
          <w:tcPr>
            <w:tcW w:type="dxa" w:w="794"/>
          </w:tcPr>
          <w:p>
            <w:r>
              <w:t>018.</w:t>
            </w:r>
          </w:p>
        </w:tc>
        <w:tc>
          <w:tcPr>
            <w:tcW w:type="dxa" w:w="5386"/>
          </w:tcPr>
          <w:p>
            <w:r>
              <w:t>craig wright is not satoshi</w:t>
            </w:r>
          </w:p>
        </w:tc>
        <w:tc>
          <w:tcPr>
            <w:tcW w:type="dxa" w:w="1984"/>
          </w:tcPr>
          <w:p>
            <w:r>
              <w:t>15 Mar 2025</w:t>
            </w:r>
          </w:p>
        </w:tc>
        <w:tc>
          <w:tcPr>
            <w:tcW w:type="dxa" w:w="964"/>
          </w:tcPr>
          <w:p>
            <w: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