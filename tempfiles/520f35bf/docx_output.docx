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IP-2020-20202020</w:t>
      </w:r>
    </w:p>
    <w:p>
      <w:pPr>
        <w:jc w:val="center"/>
      </w:pPr>
      <w:r>
        <w:rPr>
          <w:b/>
          <w:sz w:val="28"/>
        </w:rPr>
        <w:t>Smith v Jones</w:t>
      </w:r>
    </w:p>
    <w:p>
      <w:pPr>
        <w:jc w:val="center"/>
      </w:pPr>
      <w:r>
        <w:rPr>
          <w:b/>
          <w:sz w:val="32"/>
        </w:rPr>
        <w:t>BUNDLE A: PROCEEDOS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9128"/>
            <w:gridSpan w:val="4"/>
          </w:tcPr>
          <w:p/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Malvina Reynolds - Magic Penny - 1 feb 2023</w:t>
            </w:r>
          </w:p>
        </w:tc>
        <w:tc>
          <w:tcPr>
            <w:tcW w:type="dxa" w:w="1984"/>
          </w:tcPr>
          <w:p>
            <w:r>
              <w:t>01 Feb 2023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Jeff Buckley - Hallelujah</w:t>
            </w:r>
          </w:p>
        </w:tc>
        <w:tc>
          <w:tcPr>
            <w:tcW w:type="dxa" w:w="1984"/>
          </w:tcPr>
          <w:p>
            <w:r>
              <w:t>10 Feb 2025</w:t>
            </w:r>
          </w:p>
        </w:tc>
        <w:tc>
          <w:tcPr>
            <w:tcW w:type="dxa" w:w="964"/>
          </w:tcPr>
          <w:p>
            <w:r>
              <w:t>2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99 Red Balloons</w:t>
            </w:r>
          </w:p>
        </w:tc>
        <w:tc>
          <w:tcPr>
            <w:tcW w:type="dxa" w:w="1984"/>
          </w:tcPr>
          <w:p>
            <w:r>
              <w:t>11 Feb 2025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99 red balloons larger</w:t>
            </w:r>
          </w:p>
        </w:tc>
        <w:tc>
          <w:tcPr>
            <w:tcW w:type="dxa" w:w="1984"/>
          </w:tcPr>
          <w:p>
            <w:r>
              <w:t>11 Feb 2025</w:t>
            </w:r>
          </w:p>
        </w:tc>
        <w:tc>
          <w:tcPr>
            <w:tcW w:type="dxa" w:w="964"/>
          </w:tcPr>
          <w:p>
            <w:r>
              <w:t>7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The Longest Johns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19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28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31</w:t>
            </w:r>
          </w:p>
        </w:tc>
      </w:tr>
      <w:tr>
        <w:tc>
          <w:tcPr>
            <w:tcW w:type="dxa" w:w="794"/>
          </w:tcPr>
          <w:p>
            <w:r>
              <w:t>012.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 Feb 2025</w:t>
            </w:r>
          </w:p>
        </w:tc>
        <w:tc>
          <w:tcPr>
            <w:tcW w:type="dxa" w:w="964"/>
          </w:tcPr>
          <w:p>
            <w:r>
              <w:t>34</w:t>
            </w:r>
          </w:p>
        </w:tc>
      </w:tr>
      <w:tr>
        <w:tc>
          <w:tcPr>
            <w:tcW w:type="dxa" w:w="794"/>
          </w:tcPr>
          <w:p>
            <w:r>
              <w:t>013.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36</w:t>
            </w:r>
          </w:p>
        </w:tc>
      </w:tr>
      <w:tr>
        <w:tc>
          <w:tcPr>
            <w:tcW w:type="dxa" w:w="794"/>
          </w:tcPr>
          <w:p>
            <w:r>
              <w:t>014.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38</w:t>
            </w:r>
          </w:p>
        </w:tc>
      </w:tr>
      <w:tr>
        <w:tc>
          <w:tcPr>
            <w:tcW w:type="dxa" w:w="794"/>
          </w:tcPr>
          <w:p>
            <w:r>
              <w:t>015.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41</w:t>
            </w:r>
          </w:p>
        </w:tc>
      </w:tr>
      <w:tr>
        <w:tc>
          <w:tcPr>
            <w:tcW w:type="dxa" w:w="794"/>
          </w:tcPr>
          <w:p>
            <w:r>
              <w:t>016.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43</w:t>
            </w:r>
          </w:p>
        </w:tc>
      </w:tr>
      <w:tr>
        <w:tc>
          <w:tcPr>
            <w:tcW w:type="dxa" w:w="794"/>
          </w:tcPr>
          <w:p>
            <w:r>
              <w:t>017.</w:t>
            </w:r>
          </w:p>
        </w:tc>
        <w:tc>
          <w:tcPr>
            <w:tcW w:type="dxa" w:w="5386"/>
          </w:tcPr>
          <w:p>
            <w:r>
              <w:t>Misc Cartoons - Lava - Lava</w:t>
            </w:r>
          </w:p>
        </w:tc>
        <w:tc>
          <w:tcPr>
            <w:tcW w:type="dxa" w:w="1984"/>
          </w:tcPr>
          <w:p>
            <w:r>
              <w:t>08 Mar 2025</w:t>
            </w:r>
          </w:p>
        </w:tc>
        <w:tc>
          <w:tcPr>
            <w:tcW w:type="dxa" w:w="964"/>
          </w:tcPr>
          <w:p>
            <w:r>
              <w:t>46</w:t>
            </w:r>
          </w:p>
        </w:tc>
      </w:tr>
      <w:tr>
        <w:tc>
          <w:tcPr>
            <w:tcW w:type="dxa" w:w="794"/>
          </w:tcPr>
          <w:p>
            <w:r>
              <w:t>018.</w:t>
            </w:r>
          </w:p>
        </w:tc>
        <w:tc>
          <w:tcPr>
            <w:tcW w:type="dxa" w:w="5386"/>
          </w:tcPr>
          <w:p>
            <w:r>
              <w:t>craig wright is not satoshi</w:t>
            </w:r>
          </w:p>
        </w:tc>
        <w:tc>
          <w:tcPr>
            <w:tcW w:type="dxa" w:w="1984"/>
          </w:tcPr>
          <w:p>
            <w:r>
              <w:t>15 Mar 2025</w:t>
            </w:r>
          </w:p>
        </w:tc>
        <w:tc>
          <w:tcPr>
            <w:tcW w:type="dxa" w:w="964"/>
          </w:tcPr>
          <w:p>
            <w:r>
              <w:t>49</w:t>
            </w:r>
          </w:p>
        </w:tc>
      </w:tr>
    </w:tbl>
    <w:p>
      <w:pPr>
        <w:jc w:val="center"/>
      </w:pPr>
      <w:r>
        <w:rPr>
          <w:b/>
          <w:sz w:val="24"/>
        </w:rPr>
        <w:t>asdfasdf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