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test</w:t>
      </w:r>
    </w:p>
    <w:p>
      <w:pPr>
        <w:jc w:val="center"/>
      </w:pPr>
      <w:r>
        <w:rPr>
          <w:b/>
          <w:sz w:val="28"/>
        </w:rPr>
        <w:t>test</w:t>
      </w:r>
    </w:p>
    <w:p>
      <w:pPr>
        <w:jc w:val="center"/>
      </w:pPr>
      <w:r>
        <w:rPr>
          <w:b/>
          <w:sz w:val="32"/>
        </w:rPr>
        <w:t>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Malvina Reynolds - Magic Penny</w:t>
            </w:r>
          </w:p>
        </w:tc>
        <w:tc>
          <w:tcPr>
            <w:tcW w:type="dxa" w:w="1984"/>
          </w:tcPr>
          <w:p>
            <w:r>
              <w:t>2025-02-08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Jeff Buckley - Hallelujah</w:t>
            </w:r>
          </w:p>
        </w:tc>
        <w:tc>
          <w:tcPr>
            <w:tcW w:type="dxa" w:w="1984"/>
          </w:tcPr>
          <w:p>
            <w:r>
              <w:t>2025-02-10</w:t>
            </w:r>
          </w:p>
        </w:tc>
        <w:tc>
          <w:tcPr>
            <w:tcW w:type="dxa" w:w="964"/>
          </w:tcPr>
          <w:p>
            <w:r>
              <w:t>2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99 Red Balloons</w:t>
            </w:r>
          </w:p>
        </w:tc>
        <w:tc>
          <w:tcPr>
            <w:tcW w:type="dxa" w:w="1984"/>
          </w:tcPr>
          <w:p>
            <w:r>
              <w:t>2025-02-11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99 red balloons larger</w:t>
            </w:r>
          </w:p>
        </w:tc>
        <w:tc>
          <w:tcPr>
            <w:tcW w:type="dxa" w:w="1984"/>
          </w:tcPr>
          <w:p>
            <w:r>
              <w:t>2025-02-11</w:t>
            </w:r>
          </w:p>
        </w:tc>
        <w:tc>
          <w:tcPr>
            <w:tcW w:type="dxa" w:w="964"/>
          </w:tcPr>
          <w:p>
            <w:r>
              <w:t>7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The Longest Johns - Wellerman</w:t>
            </w:r>
          </w:p>
        </w:tc>
        <w:tc>
          <w:tcPr>
            <w:tcW w:type="dxa" w:w="1984"/>
          </w:tcPr>
          <w:p>
            <w:r>
              <w:t>2025-02-15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2025-02-15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2025-02-15</w:t>
            </w:r>
          </w:p>
        </w:tc>
        <w:tc>
          <w:tcPr>
            <w:tcW w:type="dxa" w:w="964"/>
          </w:tcPr>
          <w:p>
            <w:r>
              <w:t>19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28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2025-02-17</w:t>
            </w:r>
          </w:p>
        </w:tc>
        <w:tc>
          <w:tcPr>
            <w:tcW w:type="dxa" w:w="964"/>
          </w:tcPr>
          <w:p>
            <w:r>
              <w:t>31</w:t>
            </w:r>
          </w:p>
        </w:tc>
      </w:tr>
      <w:tr>
        <w:tc>
          <w:tcPr>
            <w:tcW w:type="dxa" w:w="794"/>
          </w:tcPr>
          <w:p>
            <w:r>
              <w:t>012.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2025-02-20</w:t>
            </w:r>
          </w:p>
        </w:tc>
        <w:tc>
          <w:tcPr>
            <w:tcW w:type="dxa" w:w="964"/>
          </w:tcPr>
          <w:p>
            <w:r>
              <w:t>34</w:t>
            </w:r>
          </w:p>
        </w:tc>
      </w:tr>
      <w:tr>
        <w:tc>
          <w:tcPr>
            <w:tcW w:type="dxa" w:w="794"/>
          </w:tcPr>
          <w:p>
            <w:r>
              <w:t>013.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36</w:t>
            </w:r>
          </w:p>
        </w:tc>
      </w:tr>
      <w:tr>
        <w:tc>
          <w:tcPr>
            <w:tcW w:type="dxa" w:w="794"/>
          </w:tcPr>
          <w:p>
            <w:r>
              <w:t>014.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38</w:t>
            </w:r>
          </w:p>
        </w:tc>
      </w:tr>
      <w:tr>
        <w:tc>
          <w:tcPr>
            <w:tcW w:type="dxa" w:w="794"/>
          </w:tcPr>
          <w:p>
            <w:r>
              <w:t>015.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41</w:t>
            </w:r>
          </w:p>
        </w:tc>
      </w:tr>
      <w:tr>
        <w:tc>
          <w:tcPr>
            <w:tcW w:type="dxa" w:w="794"/>
          </w:tcPr>
          <w:p>
            <w:r>
              <w:t>016.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2025-03-01</w:t>
            </w:r>
          </w:p>
        </w:tc>
        <w:tc>
          <w:tcPr>
            <w:tcW w:type="dxa" w:w="964"/>
          </w:tcPr>
          <w:p>
            <w:r>
              <w:t>43</w:t>
            </w:r>
          </w:p>
        </w:tc>
      </w:tr>
      <w:tr>
        <w:tc>
          <w:tcPr>
            <w:tcW w:type="dxa" w:w="794"/>
          </w:tcPr>
          <w:p>
            <w:r>
              <w:t>017.</w:t>
            </w:r>
          </w:p>
        </w:tc>
        <w:tc>
          <w:tcPr>
            <w:tcW w:type="dxa" w:w="5386"/>
          </w:tcPr>
          <w:p>
            <w:r>
              <w:t>Misc Cartoons - Lava - Lava</w:t>
            </w:r>
          </w:p>
        </w:tc>
        <w:tc>
          <w:tcPr>
            <w:tcW w:type="dxa" w:w="1984"/>
          </w:tcPr>
          <w:p>
            <w:r>
              <w:t>2025-03-08</w:t>
            </w:r>
          </w:p>
        </w:tc>
        <w:tc>
          <w:tcPr>
            <w:tcW w:type="dxa" w:w="964"/>
          </w:tcPr>
          <w:p>
            <w:r>
              <w:t>46</w:t>
            </w:r>
          </w:p>
        </w:tc>
      </w:tr>
      <w:tr>
        <w:tc>
          <w:tcPr>
            <w:tcW w:type="dxa" w:w="794"/>
          </w:tcPr>
          <w:p>
            <w:r>
              <w:t>018.</w:t>
            </w:r>
          </w:p>
        </w:tc>
        <w:tc>
          <w:tcPr>
            <w:tcW w:type="dxa" w:w="5386"/>
          </w:tcPr>
          <w:p>
            <w:r>
              <w:t>craig wright is not satoshi</w:t>
            </w:r>
          </w:p>
        </w:tc>
        <w:tc>
          <w:tcPr>
            <w:tcW w:type="dxa" w:w="1984"/>
          </w:tcPr>
          <w:p>
            <w:r>
              <w:t>2025-03-15</w:t>
            </w:r>
          </w:p>
        </w:tc>
        <w:tc>
          <w:tcPr>
            <w:tcW w:type="dxa" w:w="964"/>
          </w:tcPr>
          <w:p>
            <w: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