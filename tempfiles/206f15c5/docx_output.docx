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BUNDLE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94"/>
        <w:gridCol w:w="5386"/>
        <w:gridCol w:w="1984"/>
        <w:gridCol w:w="964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Tab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Page</w:t>
            </w:r>
          </w:p>
        </w:tc>
      </w:tr>
      <w:tr>
        <w:tc>
          <w:tcPr>
            <w:tcW w:type="dxa" w:w="794"/>
          </w:tcPr>
          <w:p>
            <w:r>
              <w:t>Tab</w:t>
            </w:r>
          </w:p>
        </w:tc>
        <w:tc>
          <w:tcPr>
            <w:tcW w:type="dxa" w:w="5386"/>
          </w:tcPr>
          <w:p>
            <w:r>
              <w:t>Title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964"/>
          </w:tcPr>
          <w:p>
            <w:r>
              <w:t>Page</w:t>
            </w:r>
          </w:p>
        </w:tc>
      </w:tr>
      <w:tr>
        <w:tc>
          <w:tcPr>
            <w:tcW w:type="dxa" w:w="794"/>
          </w:tcPr>
          <w:p>
            <w:r>
              <w:t>001.</w:t>
            </w:r>
          </w:p>
        </w:tc>
        <w:tc>
          <w:tcPr>
            <w:tcW w:type="dxa" w:w="5386"/>
          </w:tcPr>
          <w:p>
            <w:r>
              <w:t>BusinessLive - Tech firm Wise secures private equity deal - 6 December 2021</w:t>
            </w:r>
          </w:p>
        </w:tc>
        <w:tc>
          <w:tcPr>
            <w:tcW w:type="dxa" w:w="1984"/>
          </w:tcPr>
          <w:p>
            <w:r>
              <w:t>2021-12-06</w:t>
            </w:r>
          </w:p>
        </w:tc>
        <w:tc>
          <w:tcPr>
            <w:tcW w:type="dxa" w:w="964"/>
          </w:tcPr>
          <w:p>
            <w:r>
              <w:t>0</w:t>
            </w:r>
          </w:p>
        </w:tc>
      </w:tr>
      <w:tr>
        <w:tc>
          <w:tcPr>
            <w:tcW w:type="dxa" w:w="794"/>
          </w:tcPr>
          <w:p>
            <w:r>
              <w:t>002.</w:t>
            </w:r>
          </w:p>
        </w:tc>
        <w:tc>
          <w:tcPr>
            <w:tcW w:type="dxa" w:w="5386"/>
          </w:tcPr>
          <w:p>
            <w:r>
              <w:t>Great Place To Work - Wise - July 2024</w:t>
            </w:r>
          </w:p>
        </w:tc>
        <w:tc>
          <w:tcPr>
            <w:tcW w:type="dxa" w:w="1984"/>
          </w:tcPr>
          <w:p>
            <w:r>
              <w:t>2024-07-01</w:t>
            </w:r>
          </w:p>
        </w:tc>
        <w:tc>
          <w:tcPr>
            <w:tcW w:type="dxa" w:w="964"/>
          </w:tcPr>
          <w:p>
            <w:r>
              <w:t>4</w:t>
            </w:r>
          </w:p>
        </w:tc>
      </w:tr>
      <w:tr>
        <w:tc>
          <w:tcPr>
            <w:tcW w:type="dxa" w:w="794"/>
          </w:tcPr>
          <w:p>
            <w:r>
              <w:t>003.</w:t>
            </w:r>
          </w:p>
        </w:tc>
        <w:tc>
          <w:tcPr>
            <w:tcW w:type="dxa" w:w="5386"/>
          </w:tcPr>
          <w:p>
            <w:r>
              <w:t>Birmingham Business Post - Solihull technology firm celebrates outstanding employer award win - 22 September 2021</w:t>
            </w:r>
          </w:p>
        </w:tc>
        <w:tc>
          <w:tcPr>
            <w:tcW w:type="dxa" w:w="1984"/>
          </w:tcPr>
          <w:p>
            <w:r>
              <w:t>2021-09-22</w:t>
            </w:r>
          </w:p>
        </w:tc>
        <w:tc>
          <w:tcPr>
            <w:tcW w:type="dxa" w:w="964"/>
          </w:tcPr>
          <w:p>
            <w:r>
              <w:t>15</w:t>
            </w:r>
          </w:p>
        </w:tc>
      </w:tr>
      <w:tr>
        <w:tc>
          <w:tcPr>
            <w:tcW w:type="dxa" w:w="794"/>
          </w:tcPr>
          <w:p>
            <w:r>
              <w:t>004.</w:t>
            </w:r>
          </w:p>
        </w:tc>
        <w:tc>
          <w:tcPr>
            <w:tcW w:type="dxa" w:w="5386"/>
          </w:tcPr>
          <w:p>
            <w:r>
              <w:t>Business Live - Wise move for Solihull technology firm - 24 September 2021</w:t>
            </w:r>
          </w:p>
        </w:tc>
        <w:tc>
          <w:tcPr>
            <w:tcW w:type="dxa" w:w="1984"/>
          </w:tcPr>
          <w:p>
            <w:r>
              <w:t>2021-09-24</w:t>
            </w:r>
          </w:p>
        </w:tc>
        <w:tc>
          <w:tcPr>
            <w:tcW w:type="dxa" w:w="964"/>
          </w:tcPr>
          <w:p>
            <w:r>
              <w:t>17</w:t>
            </w:r>
          </w:p>
        </w:tc>
      </w:tr>
      <w:tr>
        <w:tc>
          <w:tcPr>
            <w:tcW w:type="dxa" w:w="794"/>
          </w:tcPr>
          <w:p>
            <w:r>
              <w:t>005.</w:t>
            </w:r>
          </w:p>
        </w:tc>
        <w:tc>
          <w:tcPr>
            <w:tcW w:type="dxa" w:w="5386"/>
          </w:tcPr>
          <w:p>
            <w:r>
              <w:t>Business Mondays - Solihull tech business scoops national business award - 28 October 2022</w:t>
            </w:r>
          </w:p>
        </w:tc>
        <w:tc>
          <w:tcPr>
            <w:tcW w:type="dxa" w:w="1984"/>
          </w:tcPr>
          <w:p>
            <w:r>
              <w:t>2022-10-28</w:t>
            </w:r>
          </w:p>
        </w:tc>
        <w:tc>
          <w:tcPr>
            <w:tcW w:type="dxa" w:w="964"/>
          </w:tcPr>
          <w:p>
            <w:r>
              <w:t>19</w:t>
            </w:r>
          </w:p>
        </w:tc>
      </w:tr>
      <w:tr>
        <w:tc>
          <w:tcPr>
            <w:tcW w:type="dxa" w:w="794"/>
          </w:tcPr>
          <w:p>
            <w:r>
              <w:t>006.</w:t>
            </w:r>
          </w:p>
        </w:tc>
        <w:tc>
          <w:tcPr>
            <w:tcW w:type="dxa" w:w="5386"/>
          </w:tcPr>
          <w:p>
            <w:r>
              <w:t>Greater Birmingham Chambers of Commerce - Solihull technology firm named digital startup of the year - 18 November 2021</w:t>
            </w:r>
          </w:p>
        </w:tc>
        <w:tc>
          <w:tcPr>
            <w:tcW w:type="dxa" w:w="1984"/>
          </w:tcPr>
          <w:p>
            <w:r>
              <w:t>2021-11-18</w:t>
            </w:r>
          </w:p>
        </w:tc>
        <w:tc>
          <w:tcPr>
            <w:tcW w:type="dxa" w:w="964"/>
          </w:tcPr>
          <w:p>
            <w:r>
              <w:t>20</w:t>
            </w:r>
          </w:p>
        </w:tc>
      </w:tr>
      <w:tr>
        <w:tc>
          <w:tcPr>
            <w:tcW w:type="dxa" w:w="794"/>
          </w:tcPr>
          <w:p>
            <w:r>
              <w:t>007.</w:t>
            </w:r>
          </w:p>
        </w:tc>
        <w:tc>
          <w:tcPr>
            <w:tcW w:type="dxa" w:w="5386"/>
          </w:tcPr>
          <w:p>
            <w:r>
              <w:t>GreenFleet - Shortlist revealed for Logistics Awards 2024 - 23 August 2024</w:t>
            </w:r>
          </w:p>
        </w:tc>
        <w:tc>
          <w:tcPr>
            <w:tcW w:type="dxa" w:w="1984"/>
          </w:tcPr>
          <w:p>
            <w:r>
              <w:t>2024-08-23</w:t>
            </w:r>
          </w:p>
        </w:tc>
        <w:tc>
          <w:tcPr>
            <w:tcW w:type="dxa" w:w="964"/>
          </w:tcPr>
          <w:p>
            <w:r>
              <w:t>22</w:t>
            </w:r>
          </w:p>
        </w:tc>
      </w:tr>
      <w:tr>
        <w:tc>
          <w:tcPr>
            <w:tcW w:type="dxa" w:w="794"/>
          </w:tcPr>
          <w:p>
            <w:r>
              <w:t>008.</w:t>
            </w:r>
          </w:p>
        </w:tc>
        <w:tc>
          <w:tcPr>
            <w:tcW w:type="dxa" w:w="5386"/>
          </w:tcPr>
          <w:p>
            <w:r>
              <w:t>Inflexion - Inflexion announces investment into WithWise - December 2021</w:t>
            </w:r>
          </w:p>
        </w:tc>
        <w:tc>
          <w:tcPr>
            <w:tcW w:type="dxa" w:w="1984"/>
          </w:tcPr>
          <w:p>
            <w:r>
              <w:t>2021-12-01</w:t>
            </w:r>
          </w:p>
        </w:tc>
        <w:tc>
          <w:tcPr>
            <w:tcW w:type="dxa" w:w="964"/>
          </w:tcPr>
          <w:p>
            <w:r>
              <w:t>24</w:t>
            </w:r>
          </w:p>
        </w:tc>
      </w:tr>
      <w:tr>
        <w:tc>
          <w:tcPr>
            <w:tcW w:type="dxa" w:w="794"/>
          </w:tcPr>
          <w:p>
            <w:r>
              <w:t>009.</w:t>
            </w:r>
          </w:p>
        </w:tc>
        <w:tc>
          <w:tcPr>
            <w:tcW w:type="dxa" w:w="5386"/>
          </w:tcPr>
          <w:p>
            <w:r>
              <w:t>LinkedIn - Andy Street's Post (A real hidden gem in Solihull) - 16 May 2023</w:t>
            </w:r>
          </w:p>
        </w:tc>
        <w:tc>
          <w:tcPr>
            <w:tcW w:type="dxa" w:w="1984"/>
          </w:tcPr>
          <w:p>
            <w:r>
              <w:t>2023-05-16</w:t>
            </w:r>
          </w:p>
        </w:tc>
        <w:tc>
          <w:tcPr>
            <w:tcW w:type="dxa" w:w="964"/>
          </w:tcPr>
          <w:p>
            <w:r>
              <w:t>26</w:t>
            </w:r>
          </w:p>
        </w:tc>
      </w:tr>
      <w:tr>
        <w:tc>
          <w:tcPr>
            <w:tcW w:type="dxa" w:w="794"/>
          </w:tcPr>
          <w:p>
            <w:r>
              <w:t>010.</w:t>
            </w:r>
          </w:p>
        </w:tc>
        <w:tc>
          <w:tcPr>
            <w:tcW w:type="dxa" w:w="5386"/>
          </w:tcPr>
          <w:p>
            <w:r>
              <w:t>Logistics Business - Technology specialist scoops award - 25 October 2022</w:t>
            </w:r>
          </w:p>
        </w:tc>
        <w:tc>
          <w:tcPr>
            <w:tcW w:type="dxa" w:w="1984"/>
          </w:tcPr>
          <w:p>
            <w:r>
              <w:t>2022-10-25</w:t>
            </w:r>
          </w:p>
        </w:tc>
        <w:tc>
          <w:tcPr>
            <w:tcW w:type="dxa" w:w="964"/>
          </w:tcPr>
          <w:p>
            <w:r>
              <w:t>29</w:t>
            </w:r>
          </w:p>
        </w:tc>
      </w:tr>
      <w:tr>
        <w:tc>
          <w:tcPr>
            <w:tcW w:type="dxa" w:w="794"/>
          </w:tcPr>
          <w:p>
            <w:r>
              <w:t>011.</w:t>
            </w:r>
          </w:p>
        </w:tc>
        <w:tc>
          <w:tcPr>
            <w:tcW w:type="dxa" w:w="5386"/>
          </w:tcPr>
          <w:p>
            <w:r>
              <w:t>Logistics UK - Logistics Awards 2023 Winners</w:t>
            </w:r>
          </w:p>
        </w:tc>
        <w:tc>
          <w:tcPr>
            <w:tcW w:type="dxa" w:w="1984"/>
          </w:tcPr>
          <w:p>
            <w:r>
              <w:t>2025-02-11</w:t>
            </w:r>
          </w:p>
        </w:tc>
        <w:tc>
          <w:tcPr>
            <w:tcW w:type="dxa" w:w="964"/>
          </w:tcPr>
          <w:p>
            <w:r>
              <w:t>31</w:t>
            </w:r>
          </w:p>
        </w:tc>
      </w:tr>
      <w:tr>
        <w:tc>
          <w:tcPr>
            <w:tcW w:type="dxa" w:w="794"/>
          </w:tcPr>
          <w:p>
            <w:r>
              <w:t>012.</w:t>
            </w:r>
          </w:p>
        </w:tc>
        <w:tc>
          <w:tcPr>
            <w:tcW w:type="dxa" w:w="5386"/>
          </w:tcPr>
          <w:p>
            <w:r>
              <w:t>Logistics UK - Shortlist revealed for Logistics UK's Logistics Awards 2024 - 22 August 2024</w:t>
            </w:r>
          </w:p>
        </w:tc>
        <w:tc>
          <w:tcPr>
            <w:tcW w:type="dxa" w:w="1984"/>
          </w:tcPr>
          <w:p>
            <w:r>
              <w:t>2024-08-22</w:t>
            </w:r>
          </w:p>
        </w:tc>
        <w:tc>
          <w:tcPr>
            <w:tcW w:type="dxa" w:w="964"/>
          </w:tcPr>
          <w:p>
            <w:r>
              <w:t>32</w:t>
            </w:r>
          </w:p>
        </w:tc>
      </w:tr>
      <w:tr>
        <w:tc>
          <w:tcPr>
            <w:tcW w:type="dxa" w:w="794"/>
          </w:tcPr>
          <w:p>
            <w:r>
              <w:t>013.</w:t>
            </w:r>
          </w:p>
        </w:tc>
        <w:tc>
          <w:tcPr>
            <w:tcW w:type="dxa" w:w="5386"/>
          </w:tcPr>
          <w:p>
            <w:r>
              <w:t>Logistics Voices - Logistics technology specialist recognised as outstanding employer - 24 September 2021</w:t>
            </w:r>
          </w:p>
        </w:tc>
        <w:tc>
          <w:tcPr>
            <w:tcW w:type="dxa" w:w="1984"/>
          </w:tcPr>
          <w:p>
            <w:r>
              <w:t>2021-09-24</w:t>
            </w:r>
          </w:p>
        </w:tc>
        <w:tc>
          <w:tcPr>
            <w:tcW w:type="dxa" w:w="964"/>
          </w:tcPr>
          <w:p>
            <w:r>
              <w:t>34</w:t>
            </w:r>
          </w:p>
        </w:tc>
      </w:tr>
      <w:tr>
        <w:tc>
          <w:tcPr>
            <w:tcW w:type="dxa" w:w="794"/>
          </w:tcPr>
          <w:p>
            <w:r>
              <w:t>014.</w:t>
            </w:r>
          </w:p>
        </w:tc>
        <w:tc>
          <w:tcPr>
            <w:tcW w:type="dxa" w:w="5386"/>
          </w:tcPr>
          <w:p>
            <w:r>
              <w:t>MarTech Awards   Innovation in Business - Best Onboarding Software Solutions Company 2024 (UK) - 2024</w:t>
            </w:r>
          </w:p>
        </w:tc>
        <w:tc>
          <w:tcPr>
            <w:tcW w:type="dxa" w:w="1984"/>
          </w:tcPr>
          <w:p>
            <w:r>
              <w:t>2025-02-11</w:t>
            </w:r>
          </w:p>
        </w:tc>
        <w:tc>
          <w:tcPr>
            <w:tcW w:type="dxa" w:w="964"/>
          </w:tcPr>
          <w:p>
            <w:r>
              <w:t>35</w:t>
            </w:r>
          </w:p>
        </w:tc>
      </w:tr>
      <w:tr>
        <w:tc>
          <w:tcPr>
            <w:tcW w:type="dxa" w:w="794"/>
          </w:tcPr>
          <w:p>
            <w:r>
              <w:t>015.</w:t>
            </w:r>
          </w:p>
        </w:tc>
        <w:tc>
          <w:tcPr>
            <w:tcW w:type="dxa" w:w="5386"/>
          </w:tcPr>
          <w:p>
            <w:r>
              <w:t>Solihull Observer - Solihull company wins West Midlands technology award - 29 November 2021</w:t>
            </w:r>
          </w:p>
        </w:tc>
        <w:tc>
          <w:tcPr>
            <w:tcW w:type="dxa" w:w="1984"/>
          </w:tcPr>
          <w:p>
            <w:r>
              <w:t>2021-11-29</w:t>
            </w:r>
          </w:p>
        </w:tc>
        <w:tc>
          <w:tcPr>
            <w:tcW w:type="dxa" w:w="964"/>
          </w:tcPr>
          <w:p>
            <w:r>
              <w:t>36</w:t>
            </w:r>
          </w:p>
        </w:tc>
      </w:tr>
      <w:tr>
        <w:tc>
          <w:tcPr>
            <w:tcW w:type="dxa" w:w="794"/>
          </w:tcPr>
          <w:p>
            <w:r>
              <w:t>016.</w:t>
            </w:r>
          </w:p>
        </w:tc>
        <w:tc>
          <w:tcPr>
            <w:tcW w:type="dxa" w:w="5386"/>
          </w:tcPr>
          <w:p>
            <w:r>
              <w:t>Solihull Observer - Solihull tech business scoops national award - 6 November 2022</w:t>
            </w:r>
          </w:p>
        </w:tc>
        <w:tc>
          <w:tcPr>
            <w:tcW w:type="dxa" w:w="1984"/>
          </w:tcPr>
          <w:p>
            <w:r>
              <w:t>2022-11-06</w:t>
            </w:r>
          </w:p>
        </w:tc>
        <w:tc>
          <w:tcPr>
            <w:tcW w:type="dxa" w:w="964"/>
          </w:tcPr>
          <w:p>
            <w:r>
              <w:t>39</w:t>
            </w:r>
          </w:p>
        </w:tc>
      </w:tr>
      <w:tr>
        <w:tc>
          <w:tcPr>
            <w:tcW w:type="dxa" w:w="794"/>
          </w:tcPr>
          <w:p>
            <w:r>
              <w:t>017.</w:t>
            </w:r>
          </w:p>
        </w:tc>
        <w:tc>
          <w:tcPr>
            <w:tcW w:type="dxa" w:w="5386"/>
          </w:tcPr>
          <w:p>
            <w:r>
              <w:t>Technology Dispatch - Wise Named Among UK's Best Tech Employers - 6 October 2022</w:t>
            </w:r>
          </w:p>
        </w:tc>
        <w:tc>
          <w:tcPr>
            <w:tcW w:type="dxa" w:w="1984"/>
          </w:tcPr>
          <w:p>
            <w:r>
              <w:t>2022-10-06</w:t>
            </w:r>
          </w:p>
        </w:tc>
        <w:tc>
          <w:tcPr>
            <w:tcW w:type="dxa" w:w="964"/>
          </w:tcPr>
          <w:p>
            <w:r>
              <w:t>41</w:t>
            </w:r>
          </w:p>
        </w:tc>
      </w:tr>
      <w:tr>
        <w:tc>
          <w:tcPr>
            <w:tcW w:type="dxa" w:w="794"/>
          </w:tcPr>
          <w:p>
            <w:r>
              <w:t>018.</w:t>
            </w:r>
          </w:p>
        </w:tc>
        <w:tc>
          <w:tcPr>
            <w:tcW w:type="dxa" w:w="5386"/>
          </w:tcPr>
          <w:p>
            <w:r>
              <w:t>The Business Desk - Fast-growth technology business Wise secures 'eight-figure' investment from Inflexion - 6 December 2021</w:t>
            </w:r>
          </w:p>
        </w:tc>
        <w:tc>
          <w:tcPr>
            <w:tcW w:type="dxa" w:w="1984"/>
          </w:tcPr>
          <w:p>
            <w:r>
              <w:t>2021-12-06</w:t>
            </w:r>
          </w:p>
        </w:tc>
        <w:tc>
          <w:tcPr>
            <w:tcW w:type="dxa" w:w="964"/>
          </w:tcPr>
          <w:p>
            <w:r>
              <w:t>45</w:t>
            </w:r>
          </w:p>
        </w:tc>
      </w:tr>
      <w:tr>
        <w:tc>
          <w:tcPr>
            <w:tcW w:type="dxa" w:w="794"/>
          </w:tcPr>
          <w:p>
            <w:r>
              <w:t>019.</w:t>
            </w:r>
          </w:p>
        </w:tc>
        <w:tc>
          <w:tcPr>
            <w:tcW w:type="dxa" w:w="5386"/>
          </w:tcPr>
          <w:p>
            <w:r>
              <w:t>The Business Magazine - Former Tesco Mobile boss Lance Batchelor appointed tech firm chairman - 20 January 2022</w:t>
            </w:r>
          </w:p>
        </w:tc>
        <w:tc>
          <w:tcPr>
            <w:tcW w:type="dxa" w:w="1984"/>
          </w:tcPr>
          <w:p>
            <w:r>
              <w:t>2022-01-20</w:t>
            </w:r>
          </w:p>
        </w:tc>
        <w:tc>
          <w:tcPr>
            <w:tcW w:type="dxa" w:w="964"/>
          </w:tcPr>
          <w:p>
            <w:r>
              <w:t>48</w:t>
            </w:r>
          </w:p>
        </w:tc>
      </w:tr>
      <w:tr>
        <w:tc>
          <w:tcPr>
            <w:tcW w:type="dxa" w:w="794"/>
          </w:tcPr>
          <w:p>
            <w:r>
              <w:t>020.</w:t>
            </w:r>
          </w:p>
        </w:tc>
        <w:tc>
          <w:tcPr>
            <w:tcW w:type="dxa" w:w="5386"/>
          </w:tcPr>
          <w:p>
            <w:r>
              <w:t>The Business Magazine - It's great working at Solihull based tech recruitment company Wise - 20 September 2021</w:t>
            </w:r>
          </w:p>
        </w:tc>
        <w:tc>
          <w:tcPr>
            <w:tcW w:type="dxa" w:w="1984"/>
          </w:tcPr>
          <w:p>
            <w:r>
              <w:t>2021-09-20</w:t>
            </w:r>
          </w:p>
        </w:tc>
        <w:tc>
          <w:tcPr>
            <w:tcW w:type="dxa" w:w="964"/>
          </w:tcPr>
          <w:p>
            <w:r>
              <w:t>50</w:t>
            </w:r>
          </w:p>
        </w:tc>
      </w:tr>
      <w:tr>
        <w:tc>
          <w:tcPr>
            <w:tcW w:type="dxa" w:w="794"/>
          </w:tcPr>
          <w:p>
            <w:r>
              <w:t>021.</w:t>
            </w:r>
          </w:p>
        </w:tc>
        <w:tc>
          <w:tcPr>
            <w:tcW w:type="dxa" w:w="5386"/>
          </w:tcPr>
          <w:p>
            <w:r>
              <w:t>The Business Magazine - Solihull tech firm Wise scoops national business award - 7 November 2022</w:t>
            </w:r>
          </w:p>
        </w:tc>
        <w:tc>
          <w:tcPr>
            <w:tcW w:type="dxa" w:w="1984"/>
          </w:tcPr>
          <w:p>
            <w:r>
              <w:t>2022-11-07</w:t>
            </w:r>
          </w:p>
        </w:tc>
        <w:tc>
          <w:tcPr>
            <w:tcW w:type="dxa" w:w="964"/>
          </w:tcPr>
          <w:p>
            <w:r>
              <w:t>51</w:t>
            </w:r>
          </w:p>
        </w:tc>
      </w:tr>
      <w:tr>
        <w:tc>
          <w:tcPr>
            <w:tcW w:type="dxa" w:w="794"/>
          </w:tcPr>
          <w:p>
            <w:r>
              <w:t>022.</w:t>
            </w:r>
          </w:p>
        </w:tc>
        <w:tc>
          <w:tcPr>
            <w:tcW w:type="dxa" w:w="5386"/>
          </w:tcPr>
          <w:p>
            <w:r>
              <w:t>The Daily Express - Mesmerising video shows Britain's most scenic delivery route through leafy mountains - 10 August 2022</w:t>
            </w:r>
          </w:p>
        </w:tc>
        <w:tc>
          <w:tcPr>
            <w:tcW w:type="dxa" w:w="1984"/>
          </w:tcPr>
          <w:p>
            <w:r>
              <w:t>2022-08-10</w:t>
            </w:r>
          </w:p>
        </w:tc>
        <w:tc>
          <w:tcPr>
            <w:tcW w:type="dxa" w:w="964"/>
          </w:tcPr>
          <w:p>
            <w:r>
              <w:t>52</w:t>
            </w:r>
          </w:p>
        </w:tc>
      </w:tr>
      <w:tr>
        <w:tc>
          <w:tcPr>
            <w:tcW w:type="dxa" w:w="794"/>
          </w:tcPr>
          <w:p>
            <w:r>
              <w:t>023.</w:t>
            </w:r>
          </w:p>
        </w:tc>
        <w:tc>
          <w:tcPr>
            <w:tcW w:type="dxa" w:w="5386"/>
          </w:tcPr>
          <w:p>
            <w:r>
              <w:t>The Daily Mirror - City with the worst bosses - 24 January 2022</w:t>
            </w:r>
          </w:p>
        </w:tc>
        <w:tc>
          <w:tcPr>
            <w:tcW w:type="dxa" w:w="1984"/>
          </w:tcPr>
          <w:p>
            <w:r>
              <w:t>2022-01-24</w:t>
            </w:r>
          </w:p>
        </w:tc>
        <w:tc>
          <w:tcPr>
            <w:tcW w:type="dxa" w:w="964"/>
          </w:tcPr>
          <w:p>
            <w:r>
              <w:t>58</w:t>
            </w:r>
          </w:p>
        </w:tc>
      </w:tr>
      <w:tr>
        <w:tc>
          <w:tcPr>
            <w:tcW w:type="dxa" w:w="794"/>
          </w:tcPr>
          <w:p>
            <w:r>
              <w:t>024.</w:t>
            </w:r>
          </w:p>
        </w:tc>
        <w:tc>
          <w:tcPr>
            <w:tcW w:type="dxa" w:w="5386"/>
          </w:tcPr>
          <w:p>
            <w:r>
              <w:t>The Daily Mirror - Mesmerising video shows Britain's most scenic delivery route through leafy mountains - 10 August 2022</w:t>
            </w:r>
          </w:p>
        </w:tc>
        <w:tc>
          <w:tcPr>
            <w:tcW w:type="dxa" w:w="1984"/>
          </w:tcPr>
          <w:p>
            <w:r>
              <w:t>2022-08-10</w:t>
            </w:r>
          </w:p>
        </w:tc>
        <w:tc>
          <w:tcPr>
            <w:tcW w:type="dxa" w:w="964"/>
          </w:tcPr>
          <w:p>
            <w:r>
              <w:t>59</w:t>
            </w:r>
          </w:p>
        </w:tc>
      </w:tr>
      <w:tr>
        <w:tc>
          <w:tcPr>
            <w:tcW w:type="dxa" w:w="794"/>
          </w:tcPr>
          <w:p>
            <w:r>
              <w:t>025.</w:t>
            </w:r>
          </w:p>
        </w:tc>
        <w:tc>
          <w:tcPr>
            <w:tcW w:type="dxa" w:w="5386"/>
          </w:tcPr>
          <w:p>
            <w:r>
              <w:t>The Daily Star - Aha! Worst bosses are in Norwich; PARTRIDGE CITY TOPS TABLE - 24 January 2022</w:t>
            </w:r>
          </w:p>
        </w:tc>
        <w:tc>
          <w:tcPr>
            <w:tcW w:type="dxa" w:w="1984"/>
          </w:tcPr>
          <w:p>
            <w:r>
              <w:t>2022-01-24</w:t>
            </w:r>
          </w:p>
        </w:tc>
        <w:tc>
          <w:tcPr>
            <w:tcW w:type="dxa" w:w="964"/>
          </w:tcPr>
          <w:p>
            <w:r>
              <w:t>66</w:t>
            </w:r>
          </w:p>
        </w:tc>
      </w:tr>
      <w:tr>
        <w:tc>
          <w:tcPr>
            <w:tcW w:type="dxa" w:w="794"/>
          </w:tcPr>
          <w:p>
            <w:r>
              <w:t>026.</w:t>
            </w:r>
          </w:p>
        </w:tc>
        <w:tc>
          <w:tcPr>
            <w:tcW w:type="dxa" w:w="5386"/>
          </w:tcPr>
          <w:p>
            <w:r>
              <w:t>The Daily Star - Mesmerising video shows Britain's most scenic delivery route through leafy mountains - 10 August 2022</w:t>
            </w:r>
          </w:p>
        </w:tc>
        <w:tc>
          <w:tcPr>
            <w:tcW w:type="dxa" w:w="1984"/>
          </w:tcPr>
          <w:p>
            <w:r>
              <w:t>2022-08-10</w:t>
            </w:r>
          </w:p>
        </w:tc>
        <w:tc>
          <w:tcPr>
            <w:tcW w:type="dxa" w:w="964"/>
          </w:tcPr>
          <w:p>
            <w:r>
              <w:t>67</w:t>
            </w:r>
          </w:p>
        </w:tc>
      </w:tr>
      <w:tr>
        <w:tc>
          <w:tcPr>
            <w:tcW w:type="dxa" w:w="794"/>
          </w:tcPr>
          <w:p>
            <w:r>
              <w:t>027.</w:t>
            </w:r>
          </w:p>
        </w:tc>
        <w:tc>
          <w:tcPr>
            <w:tcW w:type="dxa" w:w="5386"/>
          </w:tcPr>
          <w:p>
            <w:r>
              <w:t>The Independent - Is this Britains most picturesque delivery route - 13 August 2022</w:t>
            </w:r>
          </w:p>
        </w:tc>
        <w:tc>
          <w:tcPr>
            <w:tcW w:type="dxa" w:w="1984"/>
          </w:tcPr>
          <w:p>
            <w:r>
              <w:t>2022-08-13</w:t>
            </w:r>
          </w:p>
        </w:tc>
        <w:tc>
          <w:tcPr>
            <w:tcW w:type="dxa" w:w="964"/>
          </w:tcPr>
          <w:p>
            <w:r>
              <w:t>76</w:t>
            </w:r>
          </w:p>
        </w:tc>
      </w:tr>
      <w:tr>
        <w:tc>
          <w:tcPr>
            <w:tcW w:type="dxa" w:w="794"/>
          </w:tcPr>
          <w:p>
            <w:r>
              <w:t>028.</w:t>
            </w:r>
          </w:p>
        </w:tc>
        <w:tc>
          <w:tcPr>
            <w:tcW w:type="dxa" w:w="5386"/>
          </w:tcPr>
          <w:p>
            <w:r>
              <w:t>The Express - Aha! Alan isn't the only bad boss in city - 24 January 2022</w:t>
            </w:r>
          </w:p>
        </w:tc>
        <w:tc>
          <w:tcPr>
            <w:tcW w:type="dxa" w:w="1984"/>
          </w:tcPr>
          <w:p>
            <w:r>
              <w:t>2022-01-24</w:t>
            </w:r>
          </w:p>
        </w:tc>
        <w:tc>
          <w:tcPr>
            <w:tcW w:type="dxa" w:w="964"/>
          </w:tcPr>
          <w:p>
            <w:r>
              <w:t>80</w:t>
            </w:r>
          </w:p>
        </w:tc>
      </w:tr>
      <w:tr>
        <w:tc>
          <w:tcPr>
            <w:tcW w:type="dxa" w:w="794"/>
          </w:tcPr>
          <w:p>
            <w:r>
              <w:t>029.</w:t>
            </w:r>
          </w:p>
        </w:tc>
        <w:tc>
          <w:tcPr>
            <w:tcW w:type="dxa" w:w="5386"/>
          </w:tcPr>
          <w:p>
            <w:r>
              <w:t>The Sun - 'Britain's best delivery route' shown in mesmerising video as van drives over Lake District's highest pass - 10 August 2022</w:t>
            </w:r>
          </w:p>
        </w:tc>
        <w:tc>
          <w:tcPr>
            <w:tcW w:type="dxa" w:w="1984"/>
          </w:tcPr>
          <w:p>
            <w:r>
              <w:t>2022-08-10</w:t>
            </w:r>
          </w:p>
        </w:tc>
        <w:tc>
          <w:tcPr>
            <w:tcW w:type="dxa" w:w="964"/>
          </w:tcPr>
          <w:p>
            <w:r>
              <w:t>81</w:t>
            </w:r>
          </w:p>
        </w:tc>
      </w:tr>
      <w:tr>
        <w:tc>
          <w:tcPr>
            <w:tcW w:type="dxa" w:w="794"/>
          </w:tcPr>
          <w:p>
            <w:r>
              <w:t>030.</w:t>
            </w:r>
          </w:p>
        </w:tc>
        <w:tc>
          <w:tcPr>
            <w:tcW w:type="dxa" w:w="5386"/>
          </w:tcPr>
          <w:p>
            <w:r>
              <w:t>The Sun - Norwich bosses worst in country - 24 January 2022</w:t>
            </w:r>
          </w:p>
        </w:tc>
        <w:tc>
          <w:tcPr>
            <w:tcW w:type="dxa" w:w="1984"/>
          </w:tcPr>
          <w:p>
            <w:r>
              <w:t>2022-01-24</w:t>
            </w:r>
          </w:p>
        </w:tc>
        <w:tc>
          <w:tcPr>
            <w:tcW w:type="dxa" w:w="964"/>
          </w:tcPr>
          <w:p>
            <w:r>
              <w:t>86</w:t>
            </w:r>
          </w:p>
        </w:tc>
      </w:tr>
      <w:tr>
        <w:tc>
          <w:tcPr>
            <w:tcW w:type="dxa" w:w="794"/>
          </w:tcPr>
          <w:p>
            <w:r>
              <w:t>031.</w:t>
            </w:r>
          </w:p>
        </w:tc>
        <w:tc>
          <w:tcPr>
            <w:tcW w:type="dxa" w:w="5386"/>
          </w:tcPr>
          <w:p>
            <w:r>
              <w:t>UK Transport Awards - Most Innovative Driver Recruitment Management System 2023 - 2023</w:t>
            </w:r>
          </w:p>
        </w:tc>
        <w:tc>
          <w:tcPr>
            <w:tcW w:type="dxa" w:w="1984"/>
          </w:tcPr>
          <w:p>
            <w:r>
              <w:t>2025-02-11</w:t>
            </w:r>
          </w:p>
        </w:tc>
        <w:tc>
          <w:tcPr>
            <w:tcW w:type="dxa" w:w="964"/>
          </w:tcPr>
          <w:p>
            <w:r>
              <w:t>87</w:t>
            </w:r>
          </w:p>
        </w:tc>
      </w:tr>
      <w:tr>
        <w:tc>
          <w:tcPr>
            <w:tcW w:type="dxa" w:w="794"/>
          </w:tcPr>
          <w:p>
            <w:r>
              <w:t>032.</w:t>
            </w:r>
          </w:p>
        </w:tc>
        <w:tc>
          <w:tcPr>
            <w:tcW w:type="dxa" w:w="5386"/>
          </w:tcPr>
          <w:p>
            <w:r>
              <w:t>vanfleetworld - Van fleets shortlisted for 2024 Logistics UK awards - 20 August 2024</w:t>
            </w:r>
          </w:p>
        </w:tc>
        <w:tc>
          <w:tcPr>
            <w:tcW w:type="dxa" w:w="1984"/>
          </w:tcPr>
          <w:p>
            <w:r>
              <w:t>2024-08-20</w:t>
            </w:r>
          </w:p>
        </w:tc>
        <w:tc>
          <w:tcPr>
            <w:tcW w:type="dxa" w:w="964"/>
          </w:tcPr>
          <w:p>
            <w:r>
              <w:t>90</w:t>
            </w:r>
          </w:p>
        </w:tc>
      </w:tr>
      <w:tr>
        <w:tc>
          <w:tcPr>
            <w:tcW w:type="dxa" w:w="794"/>
          </w:tcPr>
          <w:p>
            <w:r>
              <w:t>033.</w:t>
            </w:r>
          </w:p>
        </w:tc>
        <w:tc>
          <w:tcPr>
            <w:tcW w:type="dxa" w:w="5386"/>
          </w:tcPr>
          <w:p>
            <w:r>
              <w:t>Warehouse News - Logistics technology firm ranked as one of UKs Best Tech Employers - 1 November 2022</w:t>
            </w:r>
          </w:p>
        </w:tc>
        <w:tc>
          <w:tcPr>
            <w:tcW w:type="dxa" w:w="1984"/>
          </w:tcPr>
          <w:p>
            <w:r>
              <w:t>2022-11-01</w:t>
            </w:r>
          </w:p>
        </w:tc>
        <w:tc>
          <w:tcPr>
            <w:tcW w:type="dxa" w:w="964"/>
          </w:tcPr>
          <w:p>
            <w:r>
              <w:t>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